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2189D8" w14:textId="77777777" w:rsidR="000F4893" w:rsidRDefault="000F4893">
      <w:pPr>
        <w:pStyle w:val="Heading1"/>
      </w:pPr>
    </w:p>
    <w:p w14:paraId="244C2F0C" w14:textId="77777777" w:rsidR="000F4893" w:rsidRDefault="000F4893">
      <w:pPr>
        <w:pStyle w:val="Heading1"/>
      </w:pPr>
    </w:p>
    <w:p w14:paraId="252F51A9" w14:textId="77777777" w:rsidR="004237C8" w:rsidRDefault="004237C8">
      <w:pPr>
        <w:pStyle w:val="Heading1"/>
      </w:pPr>
    </w:p>
    <w:p w14:paraId="6786D570" w14:textId="0B1812FD" w:rsidR="009E6DF5" w:rsidRPr="00851471" w:rsidRDefault="009E6DF5" w:rsidP="00851471">
      <w:pPr>
        <w:pStyle w:val="Heading1"/>
        <w:rPr>
          <w:sz w:val="36"/>
          <w:szCs w:val="36"/>
          <w:u w:val="single"/>
        </w:rPr>
      </w:pPr>
    </w:p>
    <w:p w14:paraId="3AB70879" w14:textId="77777777" w:rsidR="009E6DF5" w:rsidRDefault="009E6DF5" w:rsidP="00851471">
      <w:pPr>
        <w:jc w:val="center"/>
      </w:pPr>
    </w:p>
    <w:p w14:paraId="400149A7" w14:textId="27D73D9E" w:rsidR="009E6DF5" w:rsidRPr="005D2184" w:rsidRDefault="009E6DF5" w:rsidP="00851471">
      <w:pPr>
        <w:jc w:val="center"/>
        <w:rPr>
          <w:b/>
          <w:bCs/>
          <w:sz w:val="24"/>
          <w:szCs w:val="24"/>
          <w:u w:val="single"/>
        </w:rPr>
      </w:pPr>
      <w:r w:rsidRPr="005D2184">
        <w:rPr>
          <w:b/>
          <w:bCs/>
          <w:sz w:val="24"/>
          <w:szCs w:val="24"/>
          <w:u w:val="single"/>
        </w:rPr>
        <w:t>ICT Lab Project</w:t>
      </w:r>
    </w:p>
    <w:p w14:paraId="44010744" w14:textId="06601F99" w:rsidR="009E6DF5" w:rsidRPr="005D2184" w:rsidRDefault="00275607" w:rsidP="00851471"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3rd</w:t>
      </w:r>
      <w:r w:rsidR="009E6DF5" w:rsidRPr="005D2184">
        <w:rPr>
          <w:b/>
          <w:bCs/>
          <w:sz w:val="24"/>
          <w:szCs w:val="24"/>
          <w:u w:val="single"/>
        </w:rPr>
        <w:t xml:space="preserve"> Deliverable Report</w:t>
      </w:r>
    </w:p>
    <w:p w14:paraId="3F0C9AA0" w14:textId="242C352B" w:rsidR="009E6DF5" w:rsidRPr="005D2184" w:rsidRDefault="009E6DF5" w:rsidP="00851471">
      <w:pPr>
        <w:jc w:val="center"/>
        <w:rPr>
          <w:b/>
          <w:bCs/>
          <w:sz w:val="24"/>
          <w:szCs w:val="24"/>
          <w:u w:val="single"/>
        </w:rPr>
      </w:pPr>
      <w:r w:rsidRPr="005D2184">
        <w:rPr>
          <w:b/>
          <w:bCs/>
          <w:sz w:val="24"/>
          <w:szCs w:val="24"/>
          <w:u w:val="single"/>
        </w:rPr>
        <w:t>Project Title: Resin Art Store (E-Commerce store)</w:t>
      </w:r>
    </w:p>
    <w:p w14:paraId="210302DB" w14:textId="6B756389" w:rsidR="009E6DF5" w:rsidRPr="005D2184" w:rsidRDefault="009E6DF5" w:rsidP="00851471">
      <w:pPr>
        <w:jc w:val="center"/>
        <w:rPr>
          <w:b/>
          <w:bCs/>
          <w:sz w:val="24"/>
          <w:szCs w:val="24"/>
          <w:u w:val="single"/>
        </w:rPr>
      </w:pPr>
      <w:r w:rsidRPr="005D2184">
        <w:rPr>
          <w:b/>
          <w:bCs/>
          <w:sz w:val="24"/>
          <w:szCs w:val="24"/>
          <w:u w:val="single"/>
        </w:rPr>
        <w:t>Group Members:</w:t>
      </w:r>
    </w:p>
    <w:p w14:paraId="61BE24D0" w14:textId="1ECEA161" w:rsidR="009E6DF5" w:rsidRDefault="009E6DF5" w:rsidP="00851471">
      <w:pPr>
        <w:pStyle w:val="ListParagraph"/>
        <w:numPr>
          <w:ilvl w:val="0"/>
          <w:numId w:val="12"/>
        </w:numPr>
        <w:jc w:val="center"/>
      </w:pPr>
      <w:r>
        <w:t>Kamran Ahmed (01-134242-055)</w:t>
      </w:r>
    </w:p>
    <w:p w14:paraId="02791F42" w14:textId="46D8FB55" w:rsidR="009E6DF5" w:rsidRDefault="009E6DF5" w:rsidP="00851471">
      <w:pPr>
        <w:pStyle w:val="ListParagraph"/>
        <w:numPr>
          <w:ilvl w:val="0"/>
          <w:numId w:val="12"/>
        </w:numPr>
        <w:jc w:val="center"/>
      </w:pPr>
      <w:r>
        <w:t>Talha Ghumman (01-134242-093)</w:t>
      </w:r>
    </w:p>
    <w:p w14:paraId="4D430896" w14:textId="2C7B07B7" w:rsidR="009E6DF5" w:rsidRDefault="009E6DF5" w:rsidP="00851471">
      <w:pPr>
        <w:pStyle w:val="ListParagraph"/>
        <w:numPr>
          <w:ilvl w:val="0"/>
          <w:numId w:val="12"/>
        </w:numPr>
        <w:jc w:val="center"/>
      </w:pPr>
      <w:r>
        <w:t>Muhammad Mustafa Noman (01-134242-087)</w:t>
      </w:r>
    </w:p>
    <w:p w14:paraId="1FAD482C" w14:textId="182DB1AB" w:rsidR="009E6DF5" w:rsidRDefault="009E6DF5" w:rsidP="00851471">
      <w:pPr>
        <w:pStyle w:val="ListParagraph"/>
        <w:numPr>
          <w:ilvl w:val="0"/>
          <w:numId w:val="12"/>
        </w:numPr>
        <w:jc w:val="center"/>
      </w:pPr>
      <w:r>
        <w:t>Muhammad Bilal (01-134242-075)</w:t>
      </w:r>
    </w:p>
    <w:p w14:paraId="75773E7A" w14:textId="77777777" w:rsidR="004237C8" w:rsidRDefault="004237C8">
      <w:pPr>
        <w:pStyle w:val="Heading1"/>
      </w:pPr>
    </w:p>
    <w:p w14:paraId="20E9CCF7" w14:textId="77777777" w:rsidR="004237C8" w:rsidRDefault="004237C8">
      <w:pPr>
        <w:pStyle w:val="Heading1"/>
      </w:pPr>
    </w:p>
    <w:p w14:paraId="05AC1C39" w14:textId="77777777" w:rsidR="004237C8" w:rsidRDefault="004237C8">
      <w:pPr>
        <w:pStyle w:val="Heading1"/>
      </w:pPr>
    </w:p>
    <w:p w14:paraId="7E18845E" w14:textId="77777777" w:rsidR="00851471" w:rsidRPr="00851471" w:rsidRDefault="00851471" w:rsidP="00851471"/>
    <w:p w14:paraId="7F82F920" w14:textId="77777777" w:rsidR="004237C8" w:rsidRDefault="004237C8">
      <w:pPr>
        <w:pStyle w:val="Heading1"/>
      </w:pPr>
    </w:p>
    <w:p w14:paraId="2F6543EF" w14:textId="77777777" w:rsidR="00126A83" w:rsidRDefault="00126A83">
      <w:pPr>
        <w:pStyle w:val="Heading1"/>
      </w:pPr>
    </w:p>
    <w:p w14:paraId="0E872014" w14:textId="73EEE8C8" w:rsidR="00C12387" w:rsidRDefault="005D2184">
      <w:pPr>
        <w:pStyle w:val="Heading1"/>
      </w:pPr>
      <w:r>
        <w:t>Resin Art E-commerce Web Store</w:t>
      </w:r>
    </w:p>
    <w:p w14:paraId="70E64819" w14:textId="0A20E2CC" w:rsidR="00C12387" w:rsidRDefault="009A7C7F">
      <w:pPr>
        <w:pStyle w:val="Heading2"/>
      </w:pPr>
      <w:r>
        <w:t>CSS STYLING</w:t>
      </w:r>
    </w:p>
    <w:p w14:paraId="4200A9EB" w14:textId="4B3662B0" w:rsidR="009A7C7F" w:rsidRDefault="009A7C7F" w:rsidP="009A7C7F">
      <w:r>
        <w:t>We have added high quality pictures and a logo in front page.</w:t>
      </w:r>
    </w:p>
    <w:p w14:paraId="40B0C7DD" w14:textId="77777777" w:rsidR="009A7C7F" w:rsidRDefault="009A7C7F" w:rsidP="009A7C7F">
      <w:r>
        <w:t>A logo of Resin Art and navbar with beautiful styling on hover.</w:t>
      </w:r>
    </w:p>
    <w:p w14:paraId="7B3D9497" w14:textId="20CC2B2A" w:rsidR="009A7C7F" w:rsidRDefault="009A7C7F" w:rsidP="009A7C7F">
      <w:r>
        <w:t>Added icon like cart and other social media icons. All the picture in product section are having hover effect when cursor point on it.</w:t>
      </w:r>
    </w:p>
    <w:p w14:paraId="39187A84" w14:textId="481E2837" w:rsidR="00EA0E0B" w:rsidRDefault="00EA0E0B" w:rsidP="00EA0E0B">
      <w:pPr>
        <w:pStyle w:val="Heading2"/>
      </w:pPr>
      <w:r>
        <w:t>Responsiveness</w:t>
      </w:r>
    </w:p>
    <w:p w14:paraId="7390F668" w14:textId="5E615360" w:rsidR="00EA0E0B" w:rsidRDefault="00EA0E0B" w:rsidP="00EA0E0B">
      <w:r>
        <w:t>We have made our website responsive for different screens.</w:t>
      </w:r>
    </w:p>
    <w:p w14:paraId="6362313F" w14:textId="65A5C546" w:rsidR="00EA0E0B" w:rsidRDefault="00EA0E0B" w:rsidP="00EA0E0B">
      <w:pPr>
        <w:pStyle w:val="Heading2"/>
      </w:pPr>
      <w:r>
        <w:t>JavaScript</w:t>
      </w:r>
    </w:p>
    <w:p w14:paraId="5E36F7F4" w14:textId="7DD33955" w:rsidR="00EA0E0B" w:rsidRDefault="00EA0E0B" w:rsidP="00EA0E0B">
      <w:r>
        <w:t>We will use java script functionality to add slider on home page as well.</w:t>
      </w:r>
    </w:p>
    <w:p w14:paraId="07F1668D" w14:textId="70789B96" w:rsidR="00EA0E0B" w:rsidRDefault="00EA0E0B" w:rsidP="00EA0E0B">
      <w:r>
        <w:t>Also we will use other functions on pics and menu button.</w:t>
      </w:r>
    </w:p>
    <w:p w14:paraId="257EA1F4" w14:textId="339504EB" w:rsidR="009F47AF" w:rsidRDefault="009F47AF" w:rsidP="00EA0E0B">
      <w:r>
        <w:t>Using java script we will add and image open functionality to get picture on zoom in screen.</w:t>
      </w:r>
    </w:p>
    <w:p w14:paraId="3522D335" w14:textId="77777777" w:rsidR="00EA0E0B" w:rsidRPr="00EA0E0B" w:rsidRDefault="00EA0E0B" w:rsidP="00EA0E0B"/>
    <w:p w14:paraId="7B78C673" w14:textId="77777777" w:rsidR="00EA0E0B" w:rsidRDefault="00EA0E0B" w:rsidP="00EA0E0B"/>
    <w:p w14:paraId="541459B7" w14:textId="77777777" w:rsidR="00EA0E0B" w:rsidRPr="00EA0E0B" w:rsidRDefault="00EA0E0B" w:rsidP="00EA0E0B"/>
    <w:p w14:paraId="581175F4" w14:textId="3CDD2ABA" w:rsidR="009A7C7F" w:rsidRDefault="009A7C7F" w:rsidP="009A7C7F"/>
    <w:p w14:paraId="1AF92178" w14:textId="2299A437" w:rsidR="009A7C7F" w:rsidRPr="009A7C7F" w:rsidRDefault="009A7C7F" w:rsidP="009A7C7F">
      <w:r>
        <w:t xml:space="preserve"> </w:t>
      </w:r>
    </w:p>
    <w:p w14:paraId="6790AC1E" w14:textId="580B25D4" w:rsidR="003503D5" w:rsidRPr="0013441F" w:rsidRDefault="003503D5" w:rsidP="009A7C7F">
      <w:pPr>
        <w:pStyle w:val="ListParagraph"/>
      </w:pPr>
    </w:p>
    <w:p w14:paraId="4B29B6C0" w14:textId="77777777" w:rsidR="00C63036" w:rsidRDefault="00C63036" w:rsidP="00C63036"/>
    <w:p w14:paraId="57FA7DA4" w14:textId="77777777" w:rsidR="00C63036" w:rsidRPr="00C63036" w:rsidRDefault="00C63036" w:rsidP="00C63036">
      <w:pPr>
        <w:rPr>
          <w:b/>
          <w:bCs/>
          <w:sz w:val="32"/>
          <w:szCs w:val="32"/>
          <w:u w:val="single"/>
        </w:rPr>
      </w:pPr>
    </w:p>
    <w:p w14:paraId="2ABEEA28" w14:textId="381E265A" w:rsidR="0073253A" w:rsidRPr="000F4893" w:rsidRDefault="0073253A" w:rsidP="000F4893">
      <w:pPr>
        <w:rPr>
          <w:b/>
          <w:bCs/>
          <w:sz w:val="32"/>
          <w:szCs w:val="32"/>
          <w:u w:val="single"/>
        </w:rPr>
      </w:pPr>
    </w:p>
    <w:sectPr w:rsidR="0073253A" w:rsidRPr="000F489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49433D"/>
    <w:multiLevelType w:val="hybridMultilevel"/>
    <w:tmpl w:val="674660C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D7556A"/>
    <w:multiLevelType w:val="hybridMultilevel"/>
    <w:tmpl w:val="B0202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4476E5"/>
    <w:multiLevelType w:val="hybridMultilevel"/>
    <w:tmpl w:val="7FF2E0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DD7E30"/>
    <w:multiLevelType w:val="hybridMultilevel"/>
    <w:tmpl w:val="9296FDA2"/>
    <w:lvl w:ilvl="0" w:tplc="04090001">
      <w:start w:val="1"/>
      <w:numFmt w:val="bullet"/>
      <w:lvlText w:val=""/>
      <w:lvlJc w:val="left"/>
      <w:pPr>
        <w:ind w:left="8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6" w:hanging="360"/>
      </w:pPr>
      <w:rPr>
        <w:rFonts w:ascii="Wingdings" w:hAnsi="Wingdings" w:hint="default"/>
      </w:rPr>
    </w:lvl>
  </w:abstractNum>
  <w:abstractNum w:abstractNumId="13" w15:restartNumberingAfterBreak="0">
    <w:nsid w:val="7D7245C3"/>
    <w:multiLevelType w:val="hybridMultilevel"/>
    <w:tmpl w:val="F516D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9001298">
    <w:abstractNumId w:val="8"/>
  </w:num>
  <w:num w:numId="2" w16cid:durableId="269092990">
    <w:abstractNumId w:val="6"/>
  </w:num>
  <w:num w:numId="3" w16cid:durableId="352341196">
    <w:abstractNumId w:val="5"/>
  </w:num>
  <w:num w:numId="4" w16cid:durableId="401217407">
    <w:abstractNumId w:val="4"/>
  </w:num>
  <w:num w:numId="5" w16cid:durableId="1272392896">
    <w:abstractNumId w:val="7"/>
  </w:num>
  <w:num w:numId="6" w16cid:durableId="791629002">
    <w:abstractNumId w:val="3"/>
  </w:num>
  <w:num w:numId="7" w16cid:durableId="1902249454">
    <w:abstractNumId w:val="2"/>
  </w:num>
  <w:num w:numId="8" w16cid:durableId="229971070">
    <w:abstractNumId w:val="1"/>
  </w:num>
  <w:num w:numId="9" w16cid:durableId="315840451">
    <w:abstractNumId w:val="0"/>
  </w:num>
  <w:num w:numId="10" w16cid:durableId="958683297">
    <w:abstractNumId w:val="12"/>
  </w:num>
  <w:num w:numId="11" w16cid:durableId="254290250">
    <w:abstractNumId w:val="10"/>
  </w:num>
  <w:num w:numId="12" w16cid:durableId="226186280">
    <w:abstractNumId w:val="11"/>
  </w:num>
  <w:num w:numId="13" w16cid:durableId="1060177686">
    <w:abstractNumId w:val="13"/>
  </w:num>
  <w:num w:numId="14" w16cid:durableId="75879400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951E4"/>
    <w:rsid w:val="000C1D3B"/>
    <w:rsid w:val="000F4893"/>
    <w:rsid w:val="00126A83"/>
    <w:rsid w:val="0013441F"/>
    <w:rsid w:val="0015074B"/>
    <w:rsid w:val="001E504E"/>
    <w:rsid w:val="00275607"/>
    <w:rsid w:val="00293C93"/>
    <w:rsid w:val="0029639D"/>
    <w:rsid w:val="002F075A"/>
    <w:rsid w:val="00326F90"/>
    <w:rsid w:val="003442BA"/>
    <w:rsid w:val="003503D5"/>
    <w:rsid w:val="003A50DB"/>
    <w:rsid w:val="004237C8"/>
    <w:rsid w:val="00502DB6"/>
    <w:rsid w:val="00505A9B"/>
    <w:rsid w:val="00550BB5"/>
    <w:rsid w:val="0058715D"/>
    <w:rsid w:val="005D2184"/>
    <w:rsid w:val="005E7F51"/>
    <w:rsid w:val="00600D6A"/>
    <w:rsid w:val="006106D5"/>
    <w:rsid w:val="00615D36"/>
    <w:rsid w:val="00651538"/>
    <w:rsid w:val="006B051F"/>
    <w:rsid w:val="006C09D0"/>
    <w:rsid w:val="00707924"/>
    <w:rsid w:val="0073253A"/>
    <w:rsid w:val="00792C0B"/>
    <w:rsid w:val="007E03DC"/>
    <w:rsid w:val="00851471"/>
    <w:rsid w:val="008C1437"/>
    <w:rsid w:val="008D302A"/>
    <w:rsid w:val="00930DD9"/>
    <w:rsid w:val="00953C54"/>
    <w:rsid w:val="009A7C7F"/>
    <w:rsid w:val="009E6DF5"/>
    <w:rsid w:val="009F47AF"/>
    <w:rsid w:val="00A4555A"/>
    <w:rsid w:val="00AA1D8D"/>
    <w:rsid w:val="00B26DC9"/>
    <w:rsid w:val="00B32187"/>
    <w:rsid w:val="00B47730"/>
    <w:rsid w:val="00B74C13"/>
    <w:rsid w:val="00B85ECF"/>
    <w:rsid w:val="00BE232C"/>
    <w:rsid w:val="00C12387"/>
    <w:rsid w:val="00C15703"/>
    <w:rsid w:val="00C63036"/>
    <w:rsid w:val="00CA3337"/>
    <w:rsid w:val="00CB0664"/>
    <w:rsid w:val="00CD576C"/>
    <w:rsid w:val="00D81D91"/>
    <w:rsid w:val="00D95975"/>
    <w:rsid w:val="00DB0226"/>
    <w:rsid w:val="00E016D3"/>
    <w:rsid w:val="00E62952"/>
    <w:rsid w:val="00E6524C"/>
    <w:rsid w:val="00EA0E0B"/>
    <w:rsid w:val="00F162A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AD90C4"/>
  <w14:defaultImageDpi w14:val="300"/>
  <w15:docId w15:val="{B0E2A3B1-F14D-4948-95F9-E0917FA8B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01-134242-087</cp:lastModifiedBy>
  <cp:revision>3</cp:revision>
  <dcterms:created xsi:type="dcterms:W3CDTF">2024-12-22T14:52:00Z</dcterms:created>
  <dcterms:modified xsi:type="dcterms:W3CDTF">2024-12-24T00:03:00Z</dcterms:modified>
  <cp:category/>
</cp:coreProperties>
</file>